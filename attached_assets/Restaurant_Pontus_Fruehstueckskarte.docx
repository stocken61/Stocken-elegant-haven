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Restaurant Pontus – Frühstückskarte</w:t>
      </w:r>
    </w:p>
    <w:p>
      <w:r>
        <w:rPr>
          <w:b/>
          <w:sz w:val="24"/>
        </w:rPr>
        <w:t>🥄 Pontus Breakfast Menü</w:t>
      </w:r>
    </w:p>
    <w:p>
      <w:r>
        <w:t>CHF 69.– pro Person</w:t>
      </w:r>
    </w:p>
    <w:p>
      <w:r>
        <w:t>Kinder bis 14 Jahre kostenlos</w:t>
      </w:r>
    </w:p>
    <w:p/>
    <w:p>
      <w:r>
        <w:rPr>
          <w:b/>
          <w:sz w:val="24"/>
        </w:rPr>
        <w:t>🍳 Wählen Sie 3 warme Speisen:</w:t>
      </w:r>
    </w:p>
    <w:p>
      <w:r>
        <w:t>- Kuymak im Kupferpfännchen</w:t>
      </w:r>
    </w:p>
    <w:p>
      <w:r>
        <w:t>- Spiegelei mit Sucuk oder vegetarisch</w:t>
      </w:r>
    </w:p>
    <w:p>
      <w:r>
        <w:t>- Rührei mit frischen Kräutern</w:t>
      </w:r>
    </w:p>
    <w:p>
      <w:r>
        <w:t>- Tomate-Mozzarella mit Olivenöl &amp; Basilikum</w:t>
      </w:r>
    </w:p>
    <w:p>
      <w:r>
        <w:t>- Spinat-Zwiebel-Champignon-Pfanne</w:t>
      </w:r>
    </w:p>
    <w:p>
      <w:r>
        <w:t>- Menemen (türkisches Rührei mit Tomaten &amp; Peperoni)</w:t>
      </w:r>
    </w:p>
    <w:p/>
    <w:p>
      <w:r>
        <w:t>Alle Pfannengerichte sind auch einzeln erhältlich:</w:t>
      </w:r>
    </w:p>
    <w:p>
      <w:r>
        <w:t>- Kuymak – CHF 22.–</w:t>
      </w:r>
    </w:p>
    <w:p>
      <w:r>
        <w:t>- Spiegelei mit Sucuk – CHF 18.–</w:t>
      </w:r>
    </w:p>
    <w:p>
      <w:r>
        <w:t>- Rührei mit Kräutern – CHF 17.–</w:t>
      </w:r>
    </w:p>
    <w:p>
      <w:r>
        <w:t>- Tomate-Mozzarella – CHF 16.–</w:t>
      </w:r>
    </w:p>
    <w:p>
      <w:r>
        <w:t>- Spinat-Zwiebel-Champignon-Pfanne – CHF 18.–</w:t>
      </w:r>
    </w:p>
    <w:p>
      <w:r>
        <w:t>- Menemen – CHF 18.–</w:t>
      </w:r>
    </w:p>
    <w:p/>
    <w:p>
      <w:r>
        <w:rPr>
          <w:b/>
          <w:sz w:val="24"/>
        </w:rPr>
        <w:t>🧀 Tischplatte zum Teilen</w:t>
      </w:r>
    </w:p>
    <w:p>
      <w:r>
        <w:t>Angerichtet in Schälchen auf Olivenholz:</w:t>
      </w:r>
    </w:p>
    <w:p>
      <w:r>
        <w:t>- Ausgewählte Oliven (schwarz &amp; grün)</w:t>
      </w:r>
    </w:p>
    <w:p>
      <w:r>
        <w:t>- Beyaz Peynir, Kasar &amp; lokaler Schnittkäse</w:t>
      </w:r>
    </w:p>
    <w:p>
      <w:r>
        <w:t>- Honig mit Wabenstück</w:t>
      </w:r>
    </w:p>
    <w:p>
      <w:r>
        <w:t>- Hausgemachte Marmelade (Feige, Aprikose)</w:t>
      </w:r>
    </w:p>
    <w:p>
      <w:r>
        <w:t>- Butter, Tahin &amp; Pekmez</w:t>
      </w:r>
    </w:p>
    <w:p>
      <w:r>
        <w:t>- Frisches Brot, Simit, Fladenbrot</w:t>
      </w:r>
    </w:p>
    <w:p/>
    <w:p>
      <w:r>
        <w:rPr>
          <w:b/>
          <w:sz w:val="24"/>
        </w:rPr>
        <w:t>🍵 Getränke inklusive:</w:t>
      </w:r>
    </w:p>
    <w:p>
      <w:r>
        <w:t>- Türkischer Tee in Silberkannen</w:t>
      </w:r>
    </w:p>
    <w:p>
      <w:r>
        <w:t>- Frisch gepresster Orangensaft</w:t>
      </w:r>
    </w:p>
    <w:p>
      <w:r>
        <w:t>- Wasser mit Zitrone &amp; Minze</w:t>
      </w:r>
    </w:p>
    <w:p/>
    <w:p>
      <w:r>
        <w:rPr>
          <w:b/>
          <w:sz w:val="24"/>
        </w:rPr>
        <w:t>☕️ Zum Abschluss:</w:t>
      </w:r>
    </w:p>
    <w:p>
      <w:r>
        <w:t>- Türkischer Kaffee auf Wunsch</w:t>
      </w:r>
    </w:p>
    <w:p>
      <w:r>
        <w:t>- Kleine süße Überraschung (z. B. Baklava oder Lokum)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Helvetica" w:hAnsi="Helvetica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